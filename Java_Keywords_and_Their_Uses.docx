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E275C" w14:textId="77777777" w:rsidR="006C0C82" w:rsidRDefault="004B5977">
      <w:pPr>
        <w:pStyle w:val="Heading1"/>
      </w:pPr>
      <w:r>
        <w:t>Java Keywords and Their Uses</w:t>
      </w:r>
    </w:p>
    <w:p w14:paraId="3A9E0908" w14:textId="77777777" w:rsidR="006C0C82" w:rsidRDefault="004B5977">
      <w:pPr>
        <w:pStyle w:val="Heading2"/>
      </w:pPr>
      <w:r>
        <w:t>1. Data Type Keywords</w:t>
      </w:r>
    </w:p>
    <w:p w14:paraId="5BCD55F1" w14:textId="77777777" w:rsidR="006C0C82" w:rsidRDefault="004B5977">
      <w:pPr>
        <w:pStyle w:val="ListBullet"/>
      </w:pPr>
      <w:r>
        <w:t>byte: Defines an 8-bit integer variable (range: -128 to 127). Used for saving memory.</w:t>
      </w:r>
    </w:p>
    <w:p w14:paraId="6F66D6D0" w14:textId="77777777" w:rsidR="006C0C82" w:rsidRDefault="004B5977">
      <w:pPr>
        <w:pStyle w:val="ListBullet"/>
      </w:pPr>
      <w:r>
        <w:t>short: Defines a 16-bit integer variable. Smaller than int.</w:t>
      </w:r>
    </w:p>
    <w:p w14:paraId="574BE8B7" w14:textId="77777777" w:rsidR="006C0C82" w:rsidRDefault="004B5977">
      <w:pPr>
        <w:pStyle w:val="ListBullet"/>
      </w:pPr>
      <w:r>
        <w:t>int: Defines a 32-bit integer variable. Commonly used for whole numbers.</w:t>
      </w:r>
    </w:p>
    <w:p w14:paraId="162B97C3" w14:textId="77777777" w:rsidR="006C0C82" w:rsidRDefault="004B5977">
      <w:pPr>
        <w:pStyle w:val="ListBullet"/>
      </w:pPr>
      <w:r>
        <w:t>long: Defines a 64-bit integer variable. Used for large integer values.</w:t>
      </w:r>
    </w:p>
    <w:p w14:paraId="2169E12B" w14:textId="77777777" w:rsidR="006C0C82" w:rsidRDefault="004B5977">
      <w:pPr>
        <w:pStyle w:val="ListBullet"/>
      </w:pPr>
      <w:r>
        <w:t>float: Defines a 32-bit floating-point variable (for decimals).</w:t>
      </w:r>
    </w:p>
    <w:p w14:paraId="75EFF37A" w14:textId="77777777" w:rsidR="006C0C82" w:rsidRDefault="004B5977">
      <w:pPr>
        <w:pStyle w:val="ListBullet"/>
      </w:pPr>
      <w:r>
        <w:t>double: Defines a 64-bit floating-point variable (more precise than float).</w:t>
      </w:r>
    </w:p>
    <w:p w14:paraId="115C8CC1" w14:textId="77777777" w:rsidR="006C0C82" w:rsidRDefault="004B5977">
      <w:pPr>
        <w:pStyle w:val="ListBullet"/>
      </w:pPr>
      <w:r>
        <w:t>char: Defines a single 16-bit Unicode character.</w:t>
      </w:r>
    </w:p>
    <w:p w14:paraId="26907E4A" w14:textId="77777777" w:rsidR="006C0C82" w:rsidRDefault="004B5977">
      <w:pPr>
        <w:pStyle w:val="ListBullet"/>
      </w:pPr>
      <w:r>
        <w:t>boolean: Defines a variable that can store only true or false.</w:t>
      </w:r>
    </w:p>
    <w:p w14:paraId="10499CE0" w14:textId="77777777" w:rsidR="006C0C82" w:rsidRDefault="004B5977">
      <w:pPr>
        <w:pStyle w:val="Heading2"/>
      </w:pPr>
      <w:r>
        <w:t>2. Access Control Keywords</w:t>
      </w:r>
    </w:p>
    <w:p w14:paraId="7313F57E" w14:textId="77777777" w:rsidR="006C0C82" w:rsidRDefault="004B5977">
      <w:pPr>
        <w:pStyle w:val="ListBullet"/>
      </w:pPr>
      <w:r>
        <w:t>public: Specifies that a class, method, or variable is accessible from anywhere.</w:t>
      </w:r>
    </w:p>
    <w:p w14:paraId="5FBDE4D9" w14:textId="77777777" w:rsidR="006C0C82" w:rsidRDefault="004B5977">
      <w:pPr>
        <w:pStyle w:val="ListBullet"/>
      </w:pPr>
      <w:r>
        <w:t>private: Restricts access to within the same class.</w:t>
      </w:r>
    </w:p>
    <w:p w14:paraId="13013F43" w14:textId="77777777" w:rsidR="006C0C82" w:rsidRDefault="004B5977">
      <w:pPr>
        <w:pStyle w:val="ListBullet"/>
      </w:pPr>
      <w:r>
        <w:t>protected: Allows access within the same package and subclasses.</w:t>
      </w:r>
    </w:p>
    <w:p w14:paraId="31E4AC6E" w14:textId="77777777" w:rsidR="006C0C82" w:rsidRDefault="004B5977">
      <w:pPr>
        <w:pStyle w:val="Heading2"/>
      </w:pPr>
      <w:r>
        <w:t>3. Class, Method, and Object Keywords</w:t>
      </w:r>
    </w:p>
    <w:p w14:paraId="2CB7CF8E" w14:textId="77777777" w:rsidR="006C0C82" w:rsidRDefault="004B5977">
      <w:pPr>
        <w:pStyle w:val="ListBullet"/>
      </w:pPr>
      <w:r>
        <w:t>class: Defines a class (a blueprint for objects).</w:t>
      </w:r>
    </w:p>
    <w:p w14:paraId="22A23B07" w14:textId="77777777" w:rsidR="006C0C82" w:rsidRDefault="004B5977">
      <w:pPr>
        <w:pStyle w:val="ListBullet"/>
      </w:pPr>
      <w:r>
        <w:t>interface: Defines an interface (a collection of abstract methods).</w:t>
      </w:r>
    </w:p>
    <w:p w14:paraId="44BF371C" w14:textId="77777777" w:rsidR="006C0C82" w:rsidRDefault="004B5977">
      <w:pPr>
        <w:pStyle w:val="ListBullet"/>
      </w:pPr>
      <w:r>
        <w:t>extends: Indicates that a class inherits from a superclass.</w:t>
      </w:r>
    </w:p>
    <w:p w14:paraId="76B21685" w14:textId="77777777" w:rsidR="006C0C82" w:rsidRDefault="004B5977">
      <w:pPr>
        <w:pStyle w:val="ListBullet"/>
      </w:pPr>
      <w:r>
        <w:t>implements: Used by a class to implement an interface.</w:t>
      </w:r>
    </w:p>
    <w:p w14:paraId="2916D4FE" w14:textId="77777777" w:rsidR="006C0C82" w:rsidRDefault="004B5977">
      <w:pPr>
        <w:pStyle w:val="ListBullet"/>
      </w:pPr>
      <w:r>
        <w:t>new: Creates new objects (instances) of a class.</w:t>
      </w:r>
    </w:p>
    <w:p w14:paraId="6BF5E4AB" w14:textId="77777777" w:rsidR="006C0C82" w:rsidRDefault="004B5977">
      <w:pPr>
        <w:pStyle w:val="ListBullet"/>
      </w:pPr>
      <w:r>
        <w:t>this: Refers to the current object (useful for differentiating instance and local variables).</w:t>
      </w:r>
    </w:p>
    <w:p w14:paraId="53527080" w14:textId="77777777" w:rsidR="006C0C82" w:rsidRDefault="004B5977">
      <w:pPr>
        <w:pStyle w:val="ListBullet"/>
      </w:pPr>
      <w:r>
        <w:t>super: Refers to the parent class (used to call superclass constructors or methods).</w:t>
      </w:r>
    </w:p>
    <w:p w14:paraId="1CB2CC6C" w14:textId="77777777" w:rsidR="006C0C82" w:rsidRDefault="004B5977">
      <w:pPr>
        <w:pStyle w:val="ListBullet"/>
      </w:pPr>
      <w:r>
        <w:t>abstract: Defines an abstract class or abstract method (must be overridden).</w:t>
      </w:r>
    </w:p>
    <w:p w14:paraId="1259109F" w14:textId="77777777" w:rsidR="006C0C82" w:rsidRDefault="004B5977">
      <w:pPr>
        <w:pStyle w:val="ListBullet"/>
      </w:pPr>
      <w:r>
        <w:t>final: Used to make a variable constant, prevent method overriding, or inheritance.</w:t>
      </w:r>
    </w:p>
    <w:p w14:paraId="7DDF5EE0" w14:textId="77777777" w:rsidR="006C0C82" w:rsidRDefault="004B5977">
      <w:pPr>
        <w:pStyle w:val="ListBullet"/>
      </w:pPr>
      <w:r>
        <w:t>static: Defines class-level variables or methods shared by all instances.</w:t>
      </w:r>
    </w:p>
    <w:p w14:paraId="7D47C3A3" w14:textId="77777777" w:rsidR="006C0C82" w:rsidRDefault="004B5977">
      <w:pPr>
        <w:pStyle w:val="ListBullet"/>
      </w:pPr>
      <w:r>
        <w:t>synchronized: Used to control thread access to a block/method (for thread safety).</w:t>
      </w:r>
    </w:p>
    <w:p w14:paraId="4529459E" w14:textId="77777777" w:rsidR="006C0C82" w:rsidRDefault="004B5977">
      <w:pPr>
        <w:pStyle w:val="ListBullet"/>
      </w:pPr>
      <w:r>
        <w:t>volatile: Marks a variable as 'may be changed unexpectedly' — ensures visibility across threads.</w:t>
      </w:r>
    </w:p>
    <w:p w14:paraId="5B608C8C" w14:textId="77777777" w:rsidR="006C0C82" w:rsidRDefault="004B5977">
      <w:pPr>
        <w:pStyle w:val="ListBullet"/>
      </w:pPr>
      <w:r>
        <w:t>transient: Excludes a variable from serialization.</w:t>
      </w:r>
    </w:p>
    <w:p w14:paraId="21FCC202" w14:textId="77777777" w:rsidR="006C0C82" w:rsidRDefault="004B5977">
      <w:pPr>
        <w:pStyle w:val="ListBullet"/>
      </w:pPr>
      <w:r>
        <w:t>native: Declares a method implemented in another language (like C).</w:t>
      </w:r>
    </w:p>
    <w:p w14:paraId="78AB96D2" w14:textId="77777777" w:rsidR="006C0C82" w:rsidRDefault="004B5977">
      <w:pPr>
        <w:pStyle w:val="Heading2"/>
      </w:pPr>
      <w:r>
        <w:t>4. Flow Control Keywords</w:t>
      </w:r>
    </w:p>
    <w:p w14:paraId="69C5FD28" w14:textId="77777777" w:rsidR="006C0C82" w:rsidRDefault="004B5977">
      <w:pPr>
        <w:pStyle w:val="ListBullet"/>
      </w:pPr>
      <w:r>
        <w:t>if: Executes a block of code if the condition is true.</w:t>
      </w:r>
    </w:p>
    <w:p w14:paraId="6B8DE5EF" w14:textId="77777777" w:rsidR="006C0C82" w:rsidRDefault="004B5977">
      <w:pPr>
        <w:pStyle w:val="ListBullet"/>
      </w:pPr>
      <w:r>
        <w:t>else: Executes a block if the if condition is false.</w:t>
      </w:r>
    </w:p>
    <w:p w14:paraId="3DBAEC13" w14:textId="77777777" w:rsidR="006C0C82" w:rsidRDefault="004B5977">
      <w:pPr>
        <w:pStyle w:val="ListBullet"/>
      </w:pPr>
      <w:r>
        <w:t>switch: Selects one of many code blocks to execute.</w:t>
      </w:r>
    </w:p>
    <w:p w14:paraId="46FF5E42" w14:textId="77777777" w:rsidR="006C0C82" w:rsidRDefault="004B5977">
      <w:pPr>
        <w:pStyle w:val="ListBullet"/>
      </w:pPr>
      <w:r>
        <w:t>case: Defines a branch in a switch statement.</w:t>
      </w:r>
    </w:p>
    <w:p w14:paraId="4DCFDD25" w14:textId="77777777" w:rsidR="006C0C82" w:rsidRDefault="004B5977">
      <w:pPr>
        <w:pStyle w:val="ListBullet"/>
      </w:pPr>
      <w:r>
        <w:t>default: Defines the block that runs if no case matches in a switch.</w:t>
      </w:r>
    </w:p>
    <w:p w14:paraId="3A63C61C" w14:textId="77777777" w:rsidR="006C0C82" w:rsidRDefault="004B5977">
      <w:pPr>
        <w:pStyle w:val="ListBullet"/>
      </w:pPr>
      <w:r>
        <w:lastRenderedPageBreak/>
        <w:t>for: Defines a loop that runs a fixed number of times.</w:t>
      </w:r>
    </w:p>
    <w:p w14:paraId="20B3E8B4" w14:textId="77777777" w:rsidR="006C0C82" w:rsidRDefault="004B5977">
      <w:pPr>
        <w:pStyle w:val="ListBullet"/>
      </w:pPr>
      <w:r>
        <w:t>while: Defines a loop that runs while a condition is true.</w:t>
      </w:r>
    </w:p>
    <w:p w14:paraId="30F314A3" w14:textId="77777777" w:rsidR="006C0C82" w:rsidRDefault="004B5977">
      <w:pPr>
        <w:pStyle w:val="ListBullet"/>
      </w:pPr>
      <w:r>
        <w:t>do: Used with while for a loop that runs at least once.</w:t>
      </w:r>
    </w:p>
    <w:p w14:paraId="786B837C" w14:textId="77777777" w:rsidR="006C0C82" w:rsidRDefault="004B5977">
      <w:pPr>
        <w:pStyle w:val="ListBullet"/>
      </w:pPr>
      <w:r>
        <w:t>break: Exits a loop or switch immediately.</w:t>
      </w:r>
    </w:p>
    <w:p w14:paraId="4FA016D2" w14:textId="77777777" w:rsidR="006C0C82" w:rsidRDefault="004B5977">
      <w:pPr>
        <w:pStyle w:val="ListBullet"/>
      </w:pPr>
      <w:r>
        <w:t>continue: Skips the current iteration and continues with the next one.</w:t>
      </w:r>
    </w:p>
    <w:p w14:paraId="4B9849FC" w14:textId="77777777" w:rsidR="006C0C82" w:rsidRDefault="004B5977">
      <w:pPr>
        <w:pStyle w:val="ListBullet"/>
      </w:pPr>
      <w:r>
        <w:t>return: Exits from a method and optionally returns a value.</w:t>
      </w:r>
    </w:p>
    <w:p w14:paraId="2C5B1E44" w14:textId="77777777" w:rsidR="006C0C82" w:rsidRDefault="004B5977">
      <w:pPr>
        <w:pStyle w:val="ListBullet"/>
      </w:pPr>
      <w:r>
        <w:t>yield: Returns a value from a switch expression.</w:t>
      </w:r>
    </w:p>
    <w:p w14:paraId="3EA4E8C0" w14:textId="77777777" w:rsidR="006C0C82" w:rsidRDefault="004B5977">
      <w:pPr>
        <w:pStyle w:val="Heading2"/>
      </w:pPr>
      <w:r>
        <w:t>5. Exception Handling Keywords</w:t>
      </w:r>
    </w:p>
    <w:p w14:paraId="5781E39E" w14:textId="77777777" w:rsidR="006C0C82" w:rsidRDefault="004B5977">
      <w:pPr>
        <w:pStyle w:val="ListBullet"/>
      </w:pPr>
      <w:r>
        <w:t>try: Defines a block of code to test for exceptions.</w:t>
      </w:r>
    </w:p>
    <w:p w14:paraId="2D060462" w14:textId="77777777" w:rsidR="006C0C82" w:rsidRDefault="004B5977">
      <w:pPr>
        <w:pStyle w:val="ListBullet"/>
      </w:pPr>
      <w:r>
        <w:t>catch: Defines a block of code to handle exceptions.</w:t>
      </w:r>
    </w:p>
    <w:p w14:paraId="5AE2F13A" w14:textId="77777777" w:rsidR="006C0C82" w:rsidRDefault="004B5977">
      <w:pPr>
        <w:pStyle w:val="ListBullet"/>
      </w:pPr>
      <w:r>
        <w:t>finally: Defines a block that always executes after try (used for cleanup).</w:t>
      </w:r>
    </w:p>
    <w:p w14:paraId="4F4D1ECD" w14:textId="77777777" w:rsidR="006C0C82" w:rsidRDefault="004B5977">
      <w:pPr>
        <w:pStyle w:val="ListBullet"/>
      </w:pPr>
      <w:r>
        <w:t>throw: Used to throw an exception manually.</w:t>
      </w:r>
    </w:p>
    <w:p w14:paraId="5CA38B6B" w14:textId="77777777" w:rsidR="006C0C82" w:rsidRDefault="004B5977">
      <w:pPr>
        <w:pStyle w:val="ListBullet"/>
      </w:pPr>
      <w:r>
        <w:t>throws: Declares the exceptions that a method can throw.</w:t>
      </w:r>
    </w:p>
    <w:p w14:paraId="092865C3" w14:textId="77777777" w:rsidR="006C0C82" w:rsidRDefault="004B5977">
      <w:pPr>
        <w:pStyle w:val="Heading2"/>
      </w:pPr>
      <w:r>
        <w:t>6. Package and Import Keywords</w:t>
      </w:r>
    </w:p>
    <w:p w14:paraId="6DD48DCE" w14:textId="77777777" w:rsidR="006C0C82" w:rsidRDefault="004B5977">
      <w:pPr>
        <w:pStyle w:val="ListBullet"/>
      </w:pPr>
      <w:r>
        <w:t>package: Defines a namespace (collection of related classes).</w:t>
      </w:r>
    </w:p>
    <w:p w14:paraId="0E50F8DF" w14:textId="77777777" w:rsidR="006C0C82" w:rsidRDefault="004B5977">
      <w:pPr>
        <w:pStyle w:val="ListBullet"/>
      </w:pPr>
      <w:r>
        <w:t>import: Imports classes or entire packages for use in the file.</w:t>
      </w:r>
    </w:p>
    <w:p w14:paraId="53683F2E" w14:textId="77777777" w:rsidR="006C0C82" w:rsidRDefault="004B5977">
      <w:pPr>
        <w:pStyle w:val="Heading2"/>
      </w:pPr>
      <w:r>
        <w:t>7. Object Reference and Null Keywords</w:t>
      </w:r>
    </w:p>
    <w:p w14:paraId="614C9C14" w14:textId="77777777" w:rsidR="006C0C82" w:rsidRDefault="004B5977">
      <w:pPr>
        <w:pStyle w:val="ListBullet"/>
      </w:pPr>
      <w:r>
        <w:t>null: Represents the absence of any object reference.</w:t>
      </w:r>
    </w:p>
    <w:p w14:paraId="530C9956" w14:textId="77777777" w:rsidR="006C0C82" w:rsidRDefault="004B5977">
      <w:pPr>
        <w:pStyle w:val="Heading2"/>
      </w:pPr>
      <w:r>
        <w:t>8. Logical and Conditional Keywords</w:t>
      </w:r>
    </w:p>
    <w:p w14:paraId="25634B90" w14:textId="77777777" w:rsidR="006C0C82" w:rsidRDefault="004B5977">
      <w:pPr>
        <w:pStyle w:val="ListBullet"/>
      </w:pPr>
      <w:r>
        <w:t>true: Boolean literal value representing truth.</w:t>
      </w:r>
    </w:p>
    <w:p w14:paraId="6D56AC8D" w14:textId="77777777" w:rsidR="006C0C82" w:rsidRDefault="004B5977">
      <w:pPr>
        <w:pStyle w:val="ListBullet"/>
      </w:pPr>
      <w:r>
        <w:t>false: Boolean literal value representing falsehood.</w:t>
      </w:r>
    </w:p>
    <w:p w14:paraId="312683E0" w14:textId="77777777" w:rsidR="006C0C82" w:rsidRDefault="004B5977">
      <w:pPr>
        <w:pStyle w:val="ListBullet"/>
      </w:pPr>
      <w:r>
        <w:t>instanceof: Tests whether an object is an instance of a specific class or subclass.</w:t>
      </w:r>
    </w:p>
    <w:p w14:paraId="2D9DFC85" w14:textId="77777777" w:rsidR="006C0C82" w:rsidRDefault="004B5977">
      <w:pPr>
        <w:pStyle w:val="Heading2"/>
      </w:pPr>
      <w:r>
        <w:t>9. Miscellaneous and Advanced Keywords</w:t>
      </w:r>
    </w:p>
    <w:p w14:paraId="20ED537C" w14:textId="77777777" w:rsidR="006C0C82" w:rsidRDefault="004B5977">
      <w:pPr>
        <w:pStyle w:val="ListBullet"/>
      </w:pPr>
      <w:r>
        <w:t>assert: Used for debugging; tests assumptions about the program.</w:t>
      </w:r>
    </w:p>
    <w:p w14:paraId="4BA8755E" w14:textId="77777777" w:rsidR="006C0C82" w:rsidRDefault="004B5977">
      <w:pPr>
        <w:pStyle w:val="ListBullet"/>
      </w:pPr>
      <w:r>
        <w:t>enum: Defines a set of named constants (enumeration).</w:t>
      </w:r>
    </w:p>
    <w:p w14:paraId="18AB6F44" w14:textId="77777777" w:rsidR="006C0C82" w:rsidRDefault="004B5977">
      <w:pPr>
        <w:pStyle w:val="ListBullet"/>
      </w:pPr>
      <w:r>
        <w:t>var: Allows local variable type inference (the compiler infers the type).</w:t>
      </w:r>
    </w:p>
    <w:p w14:paraId="03D84E8F" w14:textId="77777777" w:rsidR="006C0C82" w:rsidRDefault="004B5977">
      <w:pPr>
        <w:pStyle w:val="ListBullet"/>
      </w:pPr>
      <w:r>
        <w:t>record: Defines an immutable data class (used for holding data).</w:t>
      </w:r>
    </w:p>
    <w:p w14:paraId="1C4A8909" w14:textId="77777777" w:rsidR="006C0C82" w:rsidRDefault="004B5977">
      <w:pPr>
        <w:pStyle w:val="ListBullet"/>
      </w:pPr>
      <w:r>
        <w:t>sealed: Restricts which classes can extend or implement a class/interface.</w:t>
      </w:r>
    </w:p>
    <w:p w14:paraId="7277E3E0" w14:textId="77777777" w:rsidR="006C0C82" w:rsidRDefault="004B5977">
      <w:pPr>
        <w:pStyle w:val="ListBullet"/>
      </w:pPr>
      <w:r>
        <w:t>permits: Used with sealed to specify allowed subclasses.</w:t>
      </w:r>
    </w:p>
    <w:p w14:paraId="7C6DFEC2" w14:textId="77777777" w:rsidR="006C0C82" w:rsidRDefault="004B5977">
      <w:pPr>
        <w:pStyle w:val="ListBullet"/>
      </w:pPr>
      <w:r>
        <w:t>goto: Reserved but not used (for backward compatibility with C).</w:t>
      </w:r>
    </w:p>
    <w:p w14:paraId="0CF8DBCD" w14:textId="073CAEC0" w:rsidR="006C0C82" w:rsidRDefault="004B5977" w:rsidP="004B5977">
      <w:pPr>
        <w:pStyle w:val="ListBullet"/>
      </w:pPr>
      <w:r>
        <w:t>const: Reserved but not used (use final instead).</w:t>
      </w:r>
    </w:p>
    <w:sectPr w:rsidR="006C0C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7166"/>
    <w:rsid w:val="00326F90"/>
    <w:rsid w:val="00334287"/>
    <w:rsid w:val="004B5977"/>
    <w:rsid w:val="006C0C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16A97B"/>
  <w14:defaultImageDpi w14:val="300"/>
  <w15:docId w15:val="{AE8E83FE-A07D-45CE-8D26-72D94B1A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Nwaigwe</cp:lastModifiedBy>
  <cp:revision>2</cp:revision>
  <dcterms:created xsi:type="dcterms:W3CDTF">2025-10-25T20:35:00Z</dcterms:created>
  <dcterms:modified xsi:type="dcterms:W3CDTF">2025-10-25T20:35:00Z</dcterms:modified>
  <cp:category/>
</cp:coreProperties>
</file>